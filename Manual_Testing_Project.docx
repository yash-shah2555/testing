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Testing Project: E-Commerce Website</w:t>
      </w:r>
    </w:p>
    <w:p>
      <w:pPr>
        <w:pStyle w:val="Heading2"/>
      </w:pPr>
      <w:r>
        <w:t>Project Overview</w:t>
      </w:r>
    </w:p>
    <w:p>
      <w:r>
        <w:t>This project focuses on performing manual testing for an e-commerce website. The primary goal is to ensure the website's core functionalities work as intended, meet the specified requirements, and provide a seamless user experience.</w:t>
      </w:r>
    </w:p>
    <w:p>
      <w:pPr>
        <w:pStyle w:val="Heading2"/>
      </w:pPr>
      <w:r>
        <w:t>1. Requirements Analysis</w:t>
      </w:r>
    </w:p>
    <w:p>
      <w:r>
        <w:t>### Core Features:</w:t>
        <w:br/>
        <w:t>1. **User Management**:</w:t>
        <w:br/>
        <w:t xml:space="preserve">   - User registration</w:t>
        <w:br/>
        <w:t xml:space="preserve">   - Login/logout functionality</w:t>
        <w:br/>
        <w:t xml:space="preserve">   - Password reset</w:t>
        <w:br/>
        <w:t>2. **Product Search**:</w:t>
        <w:br/>
        <w:t xml:space="preserve">   - Search bar for keyword-based product search</w:t>
        <w:br/>
        <w:t xml:space="preserve">   - Filter and sorting options</w:t>
        <w:br/>
        <w:t>3. **Shopping Cart**:</w:t>
        <w:br/>
        <w:t xml:space="preserve">   - Add/remove items</w:t>
        <w:br/>
        <w:t xml:space="preserve">   - Update item quantities</w:t>
        <w:br/>
        <w:t xml:space="preserve">   - Display total price</w:t>
        <w:br/>
        <w:t>4. **Checkout Process**:</w:t>
        <w:br/>
        <w:t xml:space="preserve">   - Address form validation</w:t>
        <w:br/>
        <w:t xml:space="preserve">   - Payment gateway simulation</w:t>
        <w:br/>
        <w:t xml:space="preserve">   - Order confirmation page</w:t>
        <w:br/>
        <w:t>5. **General Features**:</w:t>
        <w:br/>
        <w:t xml:space="preserve">   - Mobile and desktop responsiveness</w:t>
        <w:br/>
        <w:t xml:space="preserve">   - Browser compatibility</w:t>
        <w:br/>
        <w:t xml:space="preserve">   - No broken links/images</w:t>
      </w:r>
    </w:p>
    <w:p>
      <w:pPr>
        <w:pStyle w:val="Heading2"/>
      </w:pPr>
      <w:r>
        <w:t>2. Test Plan</w:t>
      </w:r>
    </w:p>
    <w:p>
      <w:r>
        <w:t>### Objective:</w:t>
        <w:br/>
        <w:t>To validate the functionality, usability, and reliability of the e-commerce website.</w:t>
        <w:br/>
        <w:br/>
        <w:t>### Scope:</w:t>
        <w:br/>
        <w:t>- Functional testing for all user-facing features.</w:t>
        <w:br/>
        <w:t>- Usability testing for ease of use.</w:t>
        <w:br/>
        <w:t>- Compatibility testing on different browsers.</w:t>
        <w:br/>
        <w:br/>
        <w:t>### Deliverables:</w:t>
        <w:br/>
        <w:t>1. Test cases document</w:t>
        <w:br/>
        <w:t>2. Bug report</w:t>
        <w:br/>
        <w:t>3. Test summary report</w:t>
      </w:r>
    </w:p>
    <w:p>
      <w:pPr>
        <w:pStyle w:val="Heading2"/>
      </w:pPr>
      <w:r>
        <w:t>3. Test Cases</w:t>
      </w:r>
    </w:p>
    <w:p>
      <w:r>
        <w:t>### Module: User Management</w:t>
        <w:br/>
        <w:t>| Test Case ID | Test Scenario                            | Test Steps                                                                 | Expected Result                                                                                       |</w:t>
        <w:br/>
        <w:t>|--------------|-----------------------------------------|---------------------------------------------------------------------------|-------------------------------------------------------------------------------------------------------|</w:t>
        <w:br/>
        <w:t>| TC_UM_001    | Verify registration with valid inputs   | 1. Navigate to registration page.\n2. Enter valid details.\n3. Submit.  | User account is successfully created, and a confirmation email is sent.                              |</w:t>
        <w:br/>
        <w:t>| TC_UM_002    | Verify login with invalid credentials   | 1. Go to login page.\n2. Enter incorrect username/password.\n3. Submit.  | Error message displayed: "Invalid credentials."                                                     |</w:t>
        <w:br/>
        <w:t>| TC_UM_003    | Verify password reset functionality     | 1. Click "Forgot Password."\n2. Enter valid email.\n3. Submit.          | Password reset email is sent to the provided email address.                                          |</w:t>
        <w:br/>
      </w:r>
    </w:p>
    <w:p>
      <w:pPr>
        <w:pStyle w:val="Heading2"/>
      </w:pPr>
      <w:r>
        <w:t>4. Bug Report</w:t>
      </w:r>
    </w:p>
    <w:p>
      <w:r>
        <w:t>| Bug ID   | Module           | Severity | Description                                                                                     | Steps to Reproduce                                                        | Status     |</w:t>
        <w:br/>
        <w:t>|----------|------------------|----------|-------------------------------------------------------------------------------------------------|----------------------------------------------------------------------------|------------|</w:t>
        <w:br/>
        <w:t>| BUG_001  | User Management  | High     | Password reset link redirects to a 404 error page.                                             | 1. Click "Forgot Password."\n2. Enter email.\n3. Check email.\n4. Click link. | Open       |</w:t>
        <w:br/>
        <w:t>| BUG_002  | Shopping Cart    | Medium   | Total price does not update when removing items from the cart.                                 | 1. Add multiple items.\n2. Remove one.\n3. Check total price.              | Open       |</w:t>
        <w:br/>
        <w:t>| BUG_003  | General Features | Low      | Product images take longer than 5 seconds to load.                                             | 1. Search for a product.\n2. Observe image loading time.                   | Open       |</w:t>
        <w:br/>
      </w:r>
    </w:p>
    <w:p>
      <w:pPr>
        <w:pStyle w:val="Heading2"/>
      </w:pPr>
      <w:r>
        <w:t>5. Test Summary Report</w:t>
      </w:r>
    </w:p>
    <w:p>
      <w:r>
        <w:t>### Overview:</w:t>
        <w:br/>
        <w:t>- Total Test Cases: 20</w:t>
        <w:br/>
        <w:t>- Test Cases Passed: 16</w:t>
        <w:br/>
        <w:t>- Test Cases Failed: 4</w:t>
        <w:br/>
        <w:t>- Bugs Logged: 3</w:t>
        <w:br/>
        <w:br/>
        <w:t>### Recommendations:</w:t>
        <w:br/>
        <w:t>- Fix critical bugs in User Management and Shopping Cart modules.</w:t>
        <w:br/>
        <w:t>- Optimize image loading time for better performance.</w:t>
      </w:r>
    </w:p>
    <w:p>
      <w:pPr>
        <w:pStyle w:val="Heading2"/>
      </w:pPr>
      <w:r>
        <w:t>Conclusion</w:t>
      </w:r>
    </w:p>
    <w:p>
      <w:r>
        <w:t>This project covers comprehensive manual testing of an e-commerce website, providing hands-on experience in test case design, execution, and defect reporting. It demonstrates essential QA skills like attention to detail, analytical thinking, and effective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